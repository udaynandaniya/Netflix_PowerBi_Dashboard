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Dataset Power BI Dashboard Ideas</w:t>
      </w:r>
    </w:p>
    <w:p>
      <w:pPr>
        <w:pStyle w:val="Heading1"/>
      </w:pPr>
      <w:r>
        <w:t>SIMPLE LEVEL VISUALS</w:t>
      </w:r>
    </w:p>
    <w:p>
      <w:pPr>
        <w:pStyle w:val="Heading2"/>
      </w:pPr>
      <w:r>
        <w:t>Total Titles on Netflix (KPI Card)</w:t>
      </w:r>
    </w:p>
    <w:p>
      <w:r>
        <w:t>• Data: netflix_cleaned_main.csv</w:t>
        <w:br/>
        <w:t>• Visual Type: Card</w:t>
        <w:br/>
        <w:t>• Measure: Count of show_id</w:t>
        <w:br/>
        <w:t>• Purpose: Show total number of titles (Movies + TV Shows)</w:t>
      </w:r>
    </w:p>
    <w:p>
      <w:pPr>
        <w:pStyle w:val="Heading2"/>
      </w:pPr>
      <w:r>
        <w:t>Content Type Breakdown</w:t>
      </w:r>
    </w:p>
    <w:p>
      <w:r>
        <w:t>• Data: type</w:t>
        <w:br/>
        <w:t>• Visual Type: Donut Chart or Pie Chart</w:t>
        <w:br/>
        <w:t>• Values: Count of show_id</w:t>
        <w:br/>
        <w:t>• Legend: type (Movie / TV Show)</w:t>
      </w:r>
    </w:p>
    <w:p>
      <w:pPr>
        <w:pStyle w:val="Heading2"/>
      </w:pPr>
      <w:r>
        <w:t>Titles Released Over the Years</w:t>
      </w:r>
    </w:p>
    <w:p>
      <w:r>
        <w:t>• Data: release_year</w:t>
        <w:br/>
        <w:t>• Visual Type: Line Chart</w:t>
        <w:br/>
        <w:t>• Axis: release_year</w:t>
        <w:br/>
        <w:t>• Values: Count of show_id</w:t>
      </w:r>
    </w:p>
    <w:p>
      <w:pPr>
        <w:pStyle w:val="Heading2"/>
      </w:pPr>
      <w:r>
        <w:t>Ratings Distribution</w:t>
      </w:r>
    </w:p>
    <w:p>
      <w:r>
        <w:t>• Data: rating</w:t>
        <w:br/>
        <w:t>• Visual Type: Column Chart</w:t>
        <w:br/>
        <w:t>• Axis: rating</w:t>
        <w:br/>
        <w:t>• Values: Count of show_id</w:t>
      </w:r>
    </w:p>
    <w:p>
      <w:pPr>
        <w:pStyle w:val="Heading2"/>
      </w:pPr>
      <w:r>
        <w:t>Monthly Content Addition Trend</w:t>
      </w:r>
    </w:p>
    <w:p>
      <w:r>
        <w:t>• Data: added_year, added_month</w:t>
        <w:br/>
        <w:t>• Visual Type: Line Chart or Area Chart</w:t>
        <w:br/>
        <w:t>• Axis: Date Hierarchy (Year-Month)</w:t>
        <w:br/>
        <w:t>• Values: Count of show_id</w:t>
      </w:r>
    </w:p>
    <w:p>
      <w:pPr>
        <w:pStyle w:val="Heading1"/>
      </w:pPr>
      <w:r>
        <w:t>MODERATE LEVEL VISUALS</w:t>
      </w:r>
    </w:p>
    <w:p>
      <w:pPr>
        <w:pStyle w:val="Heading2"/>
      </w:pPr>
      <w:r>
        <w:t>Top 10 Genres</w:t>
      </w:r>
    </w:p>
    <w:p>
      <w:r>
        <w:t>• Data: netflix_genres.csv</w:t>
        <w:br/>
        <w:t>• Visual Type: Bar Chart</w:t>
        <w:br/>
        <w:t>• Axis: genre</w:t>
        <w:br/>
        <w:t>• Values: Count of show_id</w:t>
        <w:br/>
        <w:t>• Filter: Top 10 genres</w:t>
      </w:r>
    </w:p>
    <w:p>
      <w:pPr>
        <w:pStyle w:val="Heading2"/>
      </w:pPr>
      <w:r>
        <w:t>Top 10 Countries Producing Content</w:t>
      </w:r>
    </w:p>
    <w:p>
      <w:r>
        <w:t>• Data: netflix_countries.csv</w:t>
        <w:br/>
        <w:t>• Visual Type: Bar Chart or Map</w:t>
        <w:br/>
        <w:t>• Axis: country</w:t>
        <w:br/>
        <w:t>• Values: Count of show_id</w:t>
      </w:r>
    </w:p>
    <w:p>
      <w:pPr>
        <w:pStyle w:val="Heading2"/>
      </w:pPr>
      <w:r>
        <w:t>Most Featured Actors</w:t>
      </w:r>
    </w:p>
    <w:p>
      <w:r>
        <w:t>• Data: netflix_cast.csv</w:t>
        <w:br/>
        <w:t>• Visual Type: Bar Chart or Word Cloud</w:t>
        <w:br/>
        <w:t>• Axis: actor</w:t>
        <w:br/>
        <w:t>• Values: Count of show_id</w:t>
        <w:br/>
        <w:t>• Filter: Top 10 or 20</w:t>
      </w:r>
    </w:p>
    <w:p>
      <w:pPr>
        <w:pStyle w:val="Heading2"/>
      </w:pPr>
      <w:r>
        <w:t>Average Movie Duration</w:t>
      </w:r>
    </w:p>
    <w:p>
      <w:r>
        <w:t>• Data: duration_minutes from netflix_cleaned_main.csv</w:t>
        <w:br/>
        <w:t>• Visual Type: Gauge or KPI Card</w:t>
        <w:br/>
        <w:t>• DAX:</w:t>
        <w:br/>
        <w:t>Average Movie Duration = AVERAGEX(FILTER('Netflix', 'Netflix'[type] = "Movie"), 'Netflix'[duration_minutes])</w:t>
      </w:r>
    </w:p>
    <w:p>
      <w:pPr>
        <w:pStyle w:val="Heading2"/>
      </w:pPr>
      <w:r>
        <w:t>Movie Duration Distribution</w:t>
      </w:r>
    </w:p>
    <w:p>
      <w:r>
        <w:t>• Data: duration_minutes</w:t>
        <w:br/>
        <w:t>• Visual Type: Histogram (or bar chart using ranges)</w:t>
        <w:br/>
        <w:t>• Create ranges: &lt;60, 60–90, 90–120, &gt;120</w:t>
        <w:br/>
        <w:t>• Power Query Code:</w:t>
        <w:br/>
        <w:t>= if [duration_minutes] &lt; 60 then "&lt;60"</w:t>
        <w:br/>
        <w:t xml:space="preserve">  else if [duration_minutes] &lt;= 90 then "60–90"</w:t>
        <w:br/>
        <w:t xml:space="preserve">  else if [duration_minutes] &lt;= 120 then "90–120"</w:t>
        <w:br/>
        <w:t xml:space="preserve">  else "&gt;120"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